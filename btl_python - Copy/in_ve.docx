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ckgroudInde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CÔNG TY CỔ VẬN TẢI ĐƯỜNG SẮT</w:t>
        <w:br/>
      </w:r>
    </w:p>
    <w:p>
      <w:r>
        <w:t>MR. QK</w:t>
        <w:br/>
      </w:r>
    </w:p>
    <w:p>
      <w:r>
        <w:br/>
        <w:t xml:space="preserve">        Mã vé/TicketID: MV2</w:t>
        <w:br/>
        <w:t xml:space="preserve">        Ga đi: Hưng Yên</w:t>
        <w:br/>
        <w:t xml:space="preserve">        Ga đến: Biên Hòa</w:t>
        <w:br/>
        <w:t xml:space="preserve">        Tàu/Train: Tàu Hỏa 1</w:t>
        <w:br/>
        <w:t xml:space="preserve">        Ngày đi/Date: 2024-07-09</w:t>
        <w:br/>
        <w:t xml:space="preserve">        Giờ đi/Time: 02:00 PM</w:t>
        <w:br/>
        <w:t xml:space="preserve">        Toa/Coach: MCN10</w:t>
        <w:br/>
        <w:t xml:space="preserve">        Chỗ/Seat: C010</w:t>
        <w:br/>
        <w:t xml:space="preserve">        Loại chỗ/Class: DaDat</w:t>
        <w:br/>
        <w:t xml:space="preserve">        Loại vé/Ticket: Người lớn</w:t>
        <w:br/>
        <w:t xml:space="preserve">        Họ tên/Name: Pham Thi J</w:t>
        <w:br/>
        <w:t xml:space="preserve">        Giá/Price: 1000000 VNĐ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